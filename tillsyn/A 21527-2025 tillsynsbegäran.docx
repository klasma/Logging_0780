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21527-2025 i Växjö kommun</w:t>
      </w:r>
    </w:p>
    <w:p>
      <w:r>
        <w:t>Detta dokument behandlar höga naturvärden i avverkningsanmälan A 21527-2025 i Växjö kommun. Denna avverkningsanmälan inkom 2025-05-05 15:33:12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linmåra/småsnärjmåra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21527-2025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6292343, E 501768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