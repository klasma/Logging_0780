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39037-2025 i Växjö kommun</w:t>
      </w:r>
    </w:p>
    <w:p>
      <w:r>
        <w:t>Detta dokument behandlar höga naturvärden i avverkningsanmälan A 39037-2025 i Växjö kommun. Denna avverkningsanmälan inkom 2025-08-19 10:12:32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bårdlav (S), fällmossa (S), korallblylav (S), rävticka (S), skinnlav (S), västlig hakmossa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3191"/>
            <wp:docPr id="1" name="Picture 1"/>
            <wp:cNvGraphicFramePr>
              <a:graphicFrameLocks noChangeAspect="1"/>
            </wp:cNvGraphicFramePr>
            <a:graphic>
              <a:graphicData uri="http://schemas.openxmlformats.org/drawingml/2006/picture">
                <pic:pic>
                  <pic:nvPicPr>
                    <pic:cNvPr id="0" name="A 39037-2025 karta.png"/>
                    <pic:cNvPicPr/>
                  </pic:nvPicPr>
                  <pic:blipFill>
                    <a:blip r:embed="rId16"/>
                    <a:stretch>
                      <a:fillRect/>
                    </a:stretch>
                  </pic:blipFill>
                  <pic:spPr>
                    <a:xfrm>
                      <a:off x="0" y="0"/>
                      <a:ext cx="5486400" cy="4683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6341263, E 489235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