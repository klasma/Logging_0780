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5027-2023 i Växjö kommun</w:t>
      </w:r>
    </w:p>
    <w:p>
      <w:r>
        <w:t>Detta dokument behandlar höga naturvärden i avverkningsanmälan A 5027-2023 i Växjö kommun. Denna avverkningsanmälan inkom 2023-02-01 13:33:15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göktyta (§4) och törnskata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5027-2023 karta.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6297781, E 490464 i SWEREF 99 TM.</w:t>
      </w:r>
    </w:p>
    <w:p>
      <w:pPr>
        <w:pStyle w:val="Heading1"/>
      </w:pPr>
      <w:r>
        <w:t>Fridlysta arter</w:t>
      </w:r>
    </w:p>
    <w:p>
      <w:r>
        <w:t>Följande fridlysta arter har sina livsmiljöer och växtplatser i den avverkningsanmälda skogen: gulsparv (NT, §4), göktyta (§4)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