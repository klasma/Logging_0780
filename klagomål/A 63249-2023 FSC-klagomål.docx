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63249-2023 i Växjö kommun</w:t>
      </w:r>
    </w:p>
    <w:p>
      <w:r>
        <w:t>Detta dokument behandlar höga naturvärden i avverkningsanmälan A 63249-2023 i Växjö kommun. Denna avverkningsanmälan inkom 2023-12-13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gropticka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63249-2023 karta.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6302832, E 508243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