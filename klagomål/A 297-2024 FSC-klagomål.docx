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297-2024 i Växjö kommun</w:t>
      </w:r>
    </w:p>
    <w:p>
      <w:r>
        <w:t>Detta dokument behandlar höga naturvärden i avverkningsanmälan A 297-2024 i Växjö kommun. Denna avverkningsanmälan inkom 2024-01-03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talltita (NT, §4), blomkålssvamp (S), kungsfågel (§4)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297-2024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6334866, E 482563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talltita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